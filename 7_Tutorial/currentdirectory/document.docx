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7C9" w:rsidRDefault="00000000" w:rsidP="00D20F3B">
      <w:pPr>
        <w:pStyle w:val="Title"/>
        <w:tabs>
          <w:tab w:val="left" w:pos="6990"/>
        </w:tabs>
      </w:pPr>
      <w:r>
        <w:t>Big Heading/Title</w:t>
      </w:r>
      <w:r w:rsidR="00D20F3B">
        <w:tab/>
      </w:r>
    </w:p>
    <w:p w:rsidR="00E647C9" w:rsidRDefault="00000000">
      <w:pPr>
        <w:pStyle w:val="Heading1"/>
      </w:pPr>
      <w:r>
        <w:t>Heading</w:t>
      </w:r>
    </w:p>
    <w:p w:rsidR="00E647C9" w:rsidRDefault="00000000">
      <w:r>
        <w:rPr>
          <w:sz w:val="48"/>
        </w:rPr>
        <w:t>This is a paragraph</w:t>
      </w:r>
    </w:p>
    <w:p w:rsidR="00E647C9" w:rsidRDefault="00000000">
      <w:pPr>
        <w:pStyle w:val="Heading3"/>
      </w:pPr>
      <w:r>
        <w:t>Heading</w:t>
      </w:r>
    </w:p>
    <w:p w:rsidR="00E647C9" w:rsidRDefault="00000000">
      <w:r>
        <w:t>This is a paragraph with normal font size</w:t>
      </w:r>
    </w:p>
    <w:sectPr w:rsidR="00E647C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21825055">
    <w:abstractNumId w:val="8"/>
  </w:num>
  <w:num w:numId="2" w16cid:durableId="1903787072">
    <w:abstractNumId w:val="6"/>
  </w:num>
  <w:num w:numId="3" w16cid:durableId="1553735999">
    <w:abstractNumId w:val="5"/>
  </w:num>
  <w:num w:numId="4" w16cid:durableId="664287984">
    <w:abstractNumId w:val="4"/>
  </w:num>
  <w:num w:numId="5" w16cid:durableId="269505970">
    <w:abstractNumId w:val="7"/>
  </w:num>
  <w:num w:numId="6" w16cid:durableId="61410409">
    <w:abstractNumId w:val="3"/>
  </w:num>
  <w:num w:numId="7" w16cid:durableId="738941647">
    <w:abstractNumId w:val="2"/>
  </w:num>
  <w:num w:numId="8" w16cid:durableId="1531600661">
    <w:abstractNumId w:val="1"/>
  </w:num>
  <w:num w:numId="9" w16cid:durableId="16203349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D20F3B"/>
    <w:rsid w:val="00E647C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1D566DB-0E2D-43FB-A91A-181098CFD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Francois Wessels</cp:lastModifiedBy>
  <cp:revision>3</cp:revision>
  <dcterms:created xsi:type="dcterms:W3CDTF">2013-12-23T23:15:00Z</dcterms:created>
  <dcterms:modified xsi:type="dcterms:W3CDTF">2023-03-07T12:17:00Z</dcterms:modified>
  <cp:category/>
</cp:coreProperties>
</file>